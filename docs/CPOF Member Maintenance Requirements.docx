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9D365" w14:textId="77777777" w:rsidR="00CC78CA" w:rsidRDefault="00000000">
      <w:pPr>
        <w:pStyle w:val="Title"/>
      </w:pPr>
      <w:r>
        <w:t xml:space="preserve">CPOF Member Maintenance </w:t>
      </w:r>
    </w:p>
    <w:p w14:paraId="1C64164D" w14:textId="4652A2BC" w:rsidR="001A35E4" w:rsidRDefault="00000000">
      <w:pPr>
        <w:pStyle w:val="Title"/>
      </w:pPr>
      <w:r>
        <w:t>Web Application</w:t>
      </w:r>
    </w:p>
    <w:p w14:paraId="46B84809" w14:textId="77777777" w:rsidR="001A35E4" w:rsidRDefault="00000000">
      <w:r>
        <w:t>Functional Requirements Document</w:t>
      </w:r>
    </w:p>
    <w:p w14:paraId="26B066B9" w14:textId="77777777" w:rsidR="001A35E4" w:rsidRDefault="00000000">
      <w:r>
        <w:t>Document Version: 1.0</w:t>
      </w:r>
    </w:p>
    <w:p w14:paraId="58619ECC" w14:textId="77777777" w:rsidR="001A35E4" w:rsidRDefault="00000000">
      <w:r>
        <w:t>Date: August 4, 2025</w:t>
      </w:r>
    </w:p>
    <w:p w14:paraId="46157293" w14:textId="77777777" w:rsidR="001A35E4" w:rsidRDefault="001A35E4"/>
    <w:p w14:paraId="3FD95AC0" w14:textId="77777777" w:rsidR="001A35E4" w:rsidRDefault="00000000">
      <w:pPr>
        <w:pStyle w:val="Heading1"/>
      </w:pPr>
      <w:r>
        <w:t>Overview</w:t>
      </w:r>
    </w:p>
    <w:p w14:paraId="107B606E" w14:textId="77777777" w:rsidR="001A35E4" w:rsidRDefault="00000000">
      <w:r>
        <w:t>The CPOF (Correctional Peace Officers Foundation) Member Maintenance web application is a Google Apps Script-based solution designed to manage member data stored in a Google Sheet. The application provides an intuitive, secure, and responsive interface for viewing, filtering, and updating member records.</w:t>
      </w:r>
    </w:p>
    <w:p w14:paraId="682F05EB" w14:textId="77777777" w:rsidR="001A35E4" w:rsidRDefault="00000000">
      <w:pPr>
        <w:pStyle w:val="Heading1"/>
      </w:pPr>
      <w:r>
        <w:t>Core Features &amp; Functional Requirements</w:t>
      </w:r>
    </w:p>
    <w:p w14:paraId="6F02FDC8" w14:textId="77777777" w:rsidR="001A35E4" w:rsidRDefault="00000000">
      <w:pPr>
        <w:pStyle w:val="Heading2"/>
      </w:pPr>
      <w:r>
        <w:t>1. Landing Page &amp; Table Display</w:t>
      </w:r>
    </w:p>
    <w:p w14:paraId="60CED3B2" w14:textId="77777777" w:rsidR="001A35E4" w:rsidRDefault="00000000">
      <w:r>
        <w:t>- Display the application title: “CPOF Member Maintenance” in large, bold font.</w:t>
      </w:r>
    </w:p>
    <w:p w14:paraId="799C3F2F" w14:textId="77777777" w:rsidR="001A35E4" w:rsidRDefault="00000000">
      <w:r>
        <w:t>- Load a blank page with only the search filters visible until a search is performed.</w:t>
      </w:r>
    </w:p>
    <w:p w14:paraId="7A30E103" w14:textId="77777777" w:rsidR="001A35E4" w:rsidRDefault="00000000">
      <w:r>
        <w:t>- Results are displayed in a scrollable table format showing all matching members.</w:t>
      </w:r>
    </w:p>
    <w:p w14:paraId="40352281" w14:textId="77777777" w:rsidR="001A35E4" w:rsidRDefault="00000000">
      <w:r>
        <w:t>- The first column (ID) is rendered as a clickable hyperlink that opens an edit form.</w:t>
      </w:r>
    </w:p>
    <w:p w14:paraId="517996CA" w14:textId="77777777" w:rsidR="001A35E4" w:rsidRDefault="00000000">
      <w:pPr>
        <w:pStyle w:val="Heading2"/>
      </w:pPr>
      <w:r>
        <w:t>2. Search Functionality</w:t>
      </w:r>
    </w:p>
    <w:p w14:paraId="409A9AC0" w14:textId="77777777" w:rsidR="001A35E4" w:rsidRDefault="00000000">
      <w:r>
        <w:t>- Provide 8 filter input boxes arranged in two rows:</w:t>
      </w:r>
    </w:p>
    <w:p w14:paraId="062F89A7" w14:textId="77777777" w:rsidR="001A35E4" w:rsidRDefault="00000000">
      <w:r>
        <w:t xml:space="preserve">  - First row: First Name, Last Name, Last 4 SSN, Street Address</w:t>
      </w:r>
    </w:p>
    <w:p w14:paraId="68C06D3C" w14:textId="77777777" w:rsidR="001A35E4" w:rsidRDefault="00000000">
      <w:r>
        <w:t xml:space="preserve">  - Second row: City, State, Zip Code, Facility</w:t>
      </w:r>
    </w:p>
    <w:p w14:paraId="392B7F06" w14:textId="77777777" w:rsidR="001A35E4" w:rsidRDefault="00000000">
      <w:r>
        <w:t>- Each filter accepts partial matches (case-insensitive).</w:t>
      </w:r>
    </w:p>
    <w:p w14:paraId="54B4D60E" w14:textId="77777777" w:rsidR="001A35E4" w:rsidRDefault="00000000">
      <w:r>
        <w:t>- A “Search” button must be clicked to trigger the filter.</w:t>
      </w:r>
    </w:p>
    <w:p w14:paraId="3884BEDD" w14:textId="77777777" w:rsidR="001A35E4" w:rsidRDefault="00000000">
      <w:r>
        <w:t>- A label next to the Search button dynamically shows one of the following:</w:t>
      </w:r>
    </w:p>
    <w:p w14:paraId="579AEDB7" w14:textId="77777777" w:rsidR="001A35E4" w:rsidRDefault="00000000">
      <w:r>
        <w:t xml:space="preserve">  - "Please specify search parameters" (no filters provided)</w:t>
      </w:r>
    </w:p>
    <w:p w14:paraId="6D9E5F9E" w14:textId="77777777" w:rsidR="001A35E4" w:rsidRDefault="00000000">
      <w:r>
        <w:lastRenderedPageBreak/>
        <w:t xml:space="preserve">  - "Loading data..."</w:t>
      </w:r>
    </w:p>
    <w:p w14:paraId="6FC71DF1" w14:textId="77777777" w:rsidR="001A35E4" w:rsidRDefault="00000000">
      <w:r>
        <w:t xml:space="preserve">  - "Showing X results" (after data loads)</w:t>
      </w:r>
    </w:p>
    <w:p w14:paraId="44D495F8" w14:textId="77777777" w:rsidR="001A35E4" w:rsidRDefault="00000000">
      <w:pPr>
        <w:pStyle w:val="Heading2"/>
      </w:pPr>
      <w:r>
        <w:t>3. Data Handling</w:t>
      </w:r>
    </w:p>
    <w:p w14:paraId="2A8A28D5" w14:textId="77777777" w:rsidR="001A35E4" w:rsidRDefault="00000000">
      <w:r>
        <w:t>- Retrieve member data from a Google Sheet.</w:t>
      </w:r>
    </w:p>
    <w:p w14:paraId="114D2FC6" w14:textId="77777777" w:rsidR="001A35E4" w:rsidRDefault="00000000">
      <w:r>
        <w:t>- Load only filtered data when filters are specified.</w:t>
      </w:r>
    </w:p>
    <w:p w14:paraId="592E81D7" w14:textId="77777777" w:rsidR="001A35E4" w:rsidRDefault="00000000">
      <w:r>
        <w:t>- Avoid loading all 20,000+ rows by default.</w:t>
      </w:r>
    </w:p>
    <w:p w14:paraId="6837F6CF" w14:textId="77777777" w:rsidR="001A35E4" w:rsidRDefault="00000000">
      <w:r>
        <w:t>- All date fields (LastVerified, LastUpdated) are returned as strings in YYYY-MM-DD format to ensure safe rendering.</w:t>
      </w:r>
    </w:p>
    <w:p w14:paraId="46045E02" w14:textId="77777777" w:rsidR="001A35E4" w:rsidRDefault="00000000">
      <w:pPr>
        <w:pStyle w:val="Heading2"/>
      </w:pPr>
      <w:r>
        <w:t>4. Table Column and Header Alignment</w:t>
      </w:r>
    </w:p>
    <w:p w14:paraId="30974167" w14:textId="77777777" w:rsidR="001A35E4" w:rsidRDefault="00000000">
      <w:r>
        <w:t>- Columns in the data table must match the column order in the Google Sheet.</w:t>
      </w:r>
    </w:p>
    <w:p w14:paraId="35B4DB9E" w14:textId="77777777" w:rsidR="001A35E4" w:rsidRDefault="00000000">
      <w:r>
        <w:t>- Header definitions are maintained server-side and shared with the client to preserve order and allow consistent access.</w:t>
      </w:r>
    </w:p>
    <w:p w14:paraId="765A1602" w14:textId="77777777" w:rsidR="001A35E4" w:rsidRDefault="00000000">
      <w:pPr>
        <w:pStyle w:val="Heading2"/>
      </w:pPr>
      <w:r>
        <w:t>5. Modal-Based Member Editing</w:t>
      </w:r>
    </w:p>
    <w:p w14:paraId="790B5438" w14:textId="77777777" w:rsidR="001A35E4" w:rsidRDefault="00000000">
      <w:r>
        <w:t>- Clicking a member's ID opens a modal popup form for editing.</w:t>
      </w:r>
    </w:p>
    <w:p w14:paraId="42AACE2C" w14:textId="77777777" w:rsidR="001A35E4" w:rsidRDefault="00000000">
      <w:r>
        <w:t>- The modal contains a two-column layout for labels and input fields.</w:t>
      </w:r>
    </w:p>
    <w:p w14:paraId="2DB44221" w14:textId="77777777" w:rsidR="001A35E4" w:rsidRDefault="00000000">
      <w:r>
        <w:t>- Fields are pre-populated with the member’s data.</w:t>
      </w:r>
    </w:p>
    <w:p w14:paraId="7759C526" w14:textId="77777777" w:rsidR="001A35E4" w:rsidRDefault="00000000">
      <w:r>
        <w:t>- Certain fields are read-only:</w:t>
      </w:r>
    </w:p>
    <w:p w14:paraId="49ED48DA" w14:textId="77777777" w:rsidR="001A35E4" w:rsidRDefault="00000000">
      <w:r>
        <w:t xml:space="preserve">  - ID</w:t>
      </w:r>
    </w:p>
    <w:p w14:paraId="2F10AB63" w14:textId="77777777" w:rsidR="001A35E4" w:rsidRDefault="00000000">
      <w:r>
        <w:t xml:space="preserve">  - LastVerified</w:t>
      </w:r>
    </w:p>
    <w:p w14:paraId="2D8BC6CA" w14:textId="77777777" w:rsidR="001A35E4" w:rsidRDefault="00000000">
      <w:r>
        <w:t xml:space="preserve">  - LastUpdated</w:t>
      </w:r>
    </w:p>
    <w:p w14:paraId="6655F458" w14:textId="77777777" w:rsidR="001A35E4" w:rsidRDefault="00000000">
      <w:r>
        <w:t>- Modal form buttons include:</w:t>
      </w:r>
    </w:p>
    <w:p w14:paraId="0A8BC052" w14:textId="3763517F" w:rsidR="001A35E4" w:rsidRDefault="00000000">
      <w:r>
        <w:t xml:space="preserve">  - Verify – Updates </w:t>
      </w:r>
      <w:proofErr w:type="spellStart"/>
      <w:r>
        <w:t>LastVerified</w:t>
      </w:r>
      <w:proofErr w:type="spellEnd"/>
      <w:r>
        <w:t xml:space="preserve"> to today’s date.</w:t>
      </w:r>
    </w:p>
    <w:p w14:paraId="2E5DAFEE" w14:textId="40CF6BCE" w:rsidR="001A35E4" w:rsidRDefault="00000000">
      <w:r>
        <w:t xml:space="preserve">  - Update – Saves all editable changes and updates</w:t>
      </w:r>
      <w:r w:rsidR="00DB5905">
        <w:t xml:space="preserve"> both </w:t>
      </w:r>
      <w:proofErr w:type="spellStart"/>
      <w:r w:rsidR="00DB5905">
        <w:t>LastVerified</w:t>
      </w:r>
      <w:proofErr w:type="spellEnd"/>
      <w:r w:rsidR="00DB5905">
        <w:t xml:space="preserve"> and</w:t>
      </w:r>
      <w:r>
        <w:t xml:space="preserve"> </w:t>
      </w:r>
      <w:proofErr w:type="spellStart"/>
      <w:r>
        <w:t>LastUpdated</w:t>
      </w:r>
      <w:proofErr w:type="spellEnd"/>
      <w:r>
        <w:t>.</w:t>
      </w:r>
    </w:p>
    <w:p w14:paraId="5B330265" w14:textId="77777777" w:rsidR="001A35E4" w:rsidRDefault="00000000">
      <w:r>
        <w:t xml:space="preserve">  - Cancel – Closes the modal without saving.</w:t>
      </w:r>
    </w:p>
    <w:p w14:paraId="4EEFBABA" w14:textId="77777777" w:rsidR="001A35E4" w:rsidRDefault="00000000">
      <w:r>
        <w:t>- Upon opening the modal:</w:t>
      </w:r>
    </w:p>
    <w:p w14:paraId="5DDB49D6" w14:textId="77777777" w:rsidR="001A35E4" w:rsidRDefault="00000000">
      <w:r>
        <w:t xml:space="preserve">  - Background content is blurred (.blur class applied).</w:t>
      </w:r>
    </w:p>
    <w:p w14:paraId="40AC6F88" w14:textId="77777777" w:rsidR="001A35E4" w:rsidRDefault="00000000">
      <w:r>
        <w:t xml:space="preserve">  - Scrolling is disabled (overflow: hidden).</w:t>
      </w:r>
    </w:p>
    <w:p w14:paraId="323F979D" w14:textId="77777777" w:rsidR="001A35E4" w:rsidRDefault="00000000">
      <w:pPr>
        <w:pStyle w:val="Heading2"/>
      </w:pPr>
      <w:r>
        <w:lastRenderedPageBreak/>
        <w:t>6. Data Saving and Validation</w:t>
      </w:r>
    </w:p>
    <w:p w14:paraId="4CA82864" w14:textId="77777777" w:rsidR="001A35E4" w:rsidRDefault="00000000">
      <w:r>
        <w:t>- Edited data is passed back to the server and saved in the corresponding row in the Google Sheet.</w:t>
      </w:r>
    </w:p>
    <w:p w14:paraId="6A2273AB" w14:textId="77777777" w:rsidR="001A35E4" w:rsidRDefault="00000000">
      <w:r>
        <w:t>- On success:</w:t>
      </w:r>
    </w:p>
    <w:p w14:paraId="46BC642D" w14:textId="77777777" w:rsidR="001A35E4" w:rsidRDefault="00000000">
      <w:r>
        <w:t xml:space="preserve">  - Modal closes</w:t>
      </w:r>
    </w:p>
    <w:p w14:paraId="445BF242" w14:textId="77777777" w:rsidR="001A35E4" w:rsidRDefault="00000000">
      <w:r>
        <w:t xml:space="preserve">  - Confirmation alert displays</w:t>
      </w:r>
    </w:p>
    <w:p w14:paraId="166994A3" w14:textId="77777777" w:rsidR="001A35E4" w:rsidRDefault="00000000">
      <w:r>
        <w:t xml:space="preserve">  - Filtered data is reloaded</w:t>
      </w:r>
    </w:p>
    <w:p w14:paraId="6B77EFB4" w14:textId="77777777" w:rsidR="001A35E4" w:rsidRDefault="00000000">
      <w:r>
        <w:t>- On failure:</w:t>
      </w:r>
    </w:p>
    <w:p w14:paraId="7333B8F5" w14:textId="77777777" w:rsidR="001A35E4" w:rsidRDefault="00000000">
      <w:r>
        <w:t xml:space="preserve">  - Error alert is displayed</w:t>
      </w:r>
    </w:p>
    <w:p w14:paraId="224B96DA" w14:textId="77777777" w:rsidR="001A35E4" w:rsidRDefault="00000000">
      <w:r>
        <w:t xml:space="preserve">  - Modal remains open for retry</w:t>
      </w:r>
    </w:p>
    <w:p w14:paraId="48E6E8CF" w14:textId="77777777" w:rsidR="001A35E4" w:rsidRDefault="00000000">
      <w:pPr>
        <w:pStyle w:val="Heading1"/>
      </w:pPr>
      <w:r>
        <w:t>Non-Functional Requirements</w:t>
      </w:r>
    </w:p>
    <w:p w14:paraId="5D7E2F34" w14:textId="77777777" w:rsidR="001A35E4" w:rsidRDefault="00000000">
      <w:r>
        <w:t>- Performance: Page load must be fast. No full dataset fetch unless filtered.</w:t>
      </w:r>
    </w:p>
    <w:p w14:paraId="4CE5CE35" w14:textId="77777777" w:rsidR="001A35E4" w:rsidRDefault="00000000">
      <w:r>
        <w:t>- Responsiveness: Table and modal must work on common screen sizes (desktop/tablet).</w:t>
      </w:r>
    </w:p>
    <w:p w14:paraId="2724ABCF" w14:textId="77777777" w:rsidR="001A35E4" w:rsidRDefault="00000000">
      <w:r>
        <w:t>- Security: Input must be escaped to prevent injection (escapeHtml() used).</w:t>
      </w:r>
    </w:p>
    <w:p w14:paraId="44DFF4E6" w14:textId="77777777" w:rsidR="001A35E4" w:rsidRDefault="00000000">
      <w:r>
        <w:t>- Maintainability: Use structured headers and server-side constants for column mapping.</w:t>
      </w:r>
    </w:p>
    <w:p w14:paraId="5EC2E715" w14:textId="77777777" w:rsidR="001A35E4" w:rsidRDefault="00000000">
      <w:r>
        <w:t>- Styling: Bootstrap 5 is used for layout and consistency.</w:t>
      </w:r>
    </w:p>
    <w:p w14:paraId="7627EE10" w14:textId="1106F90C" w:rsidR="001A35E4" w:rsidRDefault="00000000">
      <w:pPr>
        <w:pStyle w:val="Heading1"/>
      </w:pPr>
      <w:r>
        <w:t>Screenshot Example</w:t>
      </w:r>
      <w:r w:rsidR="00BE1D8E">
        <w:t>s</w:t>
      </w:r>
    </w:p>
    <w:p w14:paraId="73113323" w14:textId="7E24BB92" w:rsidR="007A611F" w:rsidRDefault="00A038E6">
      <w:r w:rsidRPr="00A038E6">
        <w:rPr>
          <w:noProof/>
        </w:rPr>
        <w:drawing>
          <wp:inline distT="0" distB="0" distL="0" distR="0" wp14:anchorId="623CC54D" wp14:editId="7D08F56E">
            <wp:extent cx="5486400" cy="1647190"/>
            <wp:effectExtent l="0" t="0" r="0" b="0"/>
            <wp:docPr id="72146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64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D51F" w14:textId="630C3C91" w:rsidR="00A038E6" w:rsidRPr="00A038E6" w:rsidRDefault="00A038E6" w:rsidP="00A038E6">
      <w:r w:rsidRPr="00A038E6">
        <w:rPr>
          <w:noProof/>
        </w:rPr>
        <w:lastRenderedPageBreak/>
        <w:drawing>
          <wp:inline distT="0" distB="0" distL="0" distR="0" wp14:anchorId="6CAF2D32" wp14:editId="3C27EF18">
            <wp:extent cx="5486400" cy="1531620"/>
            <wp:effectExtent l="0" t="0" r="0" b="0"/>
            <wp:docPr id="722434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EE49" w14:textId="2227821B" w:rsidR="00436862" w:rsidRPr="00436862" w:rsidRDefault="00436862" w:rsidP="00436862">
      <w:r w:rsidRPr="00436862">
        <w:rPr>
          <w:noProof/>
        </w:rPr>
        <w:drawing>
          <wp:inline distT="0" distB="0" distL="0" distR="0" wp14:anchorId="4560C0CA" wp14:editId="23CA478C">
            <wp:extent cx="5486400" cy="5179060"/>
            <wp:effectExtent l="0" t="0" r="0" b="2540"/>
            <wp:docPr id="1797477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F885" w14:textId="77777777" w:rsidR="00BE1D8E" w:rsidRDefault="00BE1D8E"/>
    <w:p w14:paraId="6E1BBBE7" w14:textId="77DE2174" w:rsidR="001A35E4" w:rsidRDefault="00000000">
      <w:pPr>
        <w:pStyle w:val="Heading1"/>
      </w:pPr>
      <w:r>
        <w:t xml:space="preserve">Future Enhancements </w:t>
      </w:r>
      <w:r w:rsidR="00436862">
        <w:t>to Consider</w:t>
      </w:r>
    </w:p>
    <w:p w14:paraId="087F3FDC" w14:textId="0CDA3A1A" w:rsidR="004C0739" w:rsidRDefault="004C0739" w:rsidP="004C0739">
      <w:r>
        <w:t xml:space="preserve">- Individual user accounts </w:t>
      </w:r>
      <w:r w:rsidR="00D77DCC">
        <w:t xml:space="preserve">requiring </w:t>
      </w:r>
      <w:r w:rsidR="00A004D0">
        <w:t>authentication</w:t>
      </w:r>
    </w:p>
    <w:p w14:paraId="39047452" w14:textId="58F1ADB1" w:rsidR="001A35E4" w:rsidRDefault="00000000">
      <w:r>
        <w:lastRenderedPageBreak/>
        <w:t>- Role-based authentication (Admin</w:t>
      </w:r>
      <w:r w:rsidR="00D77DCC">
        <w:t>,</w:t>
      </w:r>
      <w:r w:rsidR="00A004D0">
        <w:t xml:space="preserve"> Update, Read Only</w:t>
      </w:r>
      <w:r>
        <w:t>)</w:t>
      </w:r>
    </w:p>
    <w:p w14:paraId="7AEF3ABD" w14:textId="77777777" w:rsidR="001A35E4" w:rsidRDefault="00000000">
      <w:r>
        <w:t>- Export to CSV/PDF</w:t>
      </w:r>
    </w:p>
    <w:p w14:paraId="46AD5367" w14:textId="77777777" w:rsidR="001A35E4" w:rsidRDefault="00000000">
      <w:r>
        <w:t>- Audit logging of updates</w:t>
      </w:r>
    </w:p>
    <w:p w14:paraId="0265823E" w14:textId="77777777" w:rsidR="001A35E4" w:rsidRDefault="00000000">
      <w:r>
        <w:t>- Responsive mobile view</w:t>
      </w:r>
    </w:p>
    <w:p w14:paraId="0B42469D" w14:textId="77777777" w:rsidR="001A35E4" w:rsidRDefault="00000000">
      <w:r>
        <w:t>- Undo/Redo or version history</w:t>
      </w:r>
    </w:p>
    <w:p w14:paraId="089BB076" w14:textId="77777777" w:rsidR="001A35E4" w:rsidRDefault="00000000">
      <w:r>
        <w:t>- Bulk update or import feature</w:t>
      </w:r>
    </w:p>
    <w:sectPr w:rsidR="001A3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853490">
    <w:abstractNumId w:val="8"/>
  </w:num>
  <w:num w:numId="2" w16cid:durableId="1495291997">
    <w:abstractNumId w:val="6"/>
  </w:num>
  <w:num w:numId="3" w16cid:durableId="1928465313">
    <w:abstractNumId w:val="5"/>
  </w:num>
  <w:num w:numId="4" w16cid:durableId="1198078632">
    <w:abstractNumId w:val="4"/>
  </w:num>
  <w:num w:numId="5" w16cid:durableId="474957841">
    <w:abstractNumId w:val="7"/>
  </w:num>
  <w:num w:numId="6" w16cid:durableId="1880967000">
    <w:abstractNumId w:val="3"/>
  </w:num>
  <w:num w:numId="7" w16cid:durableId="382992994">
    <w:abstractNumId w:val="2"/>
  </w:num>
  <w:num w:numId="8" w16cid:durableId="2070154250">
    <w:abstractNumId w:val="1"/>
  </w:num>
  <w:num w:numId="9" w16cid:durableId="110068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5E4"/>
    <w:rsid w:val="0029639D"/>
    <w:rsid w:val="00326F90"/>
    <w:rsid w:val="00436862"/>
    <w:rsid w:val="004C0739"/>
    <w:rsid w:val="004C5BE8"/>
    <w:rsid w:val="006B49E7"/>
    <w:rsid w:val="007A611F"/>
    <w:rsid w:val="00833211"/>
    <w:rsid w:val="00A004D0"/>
    <w:rsid w:val="00A038E6"/>
    <w:rsid w:val="00A71D58"/>
    <w:rsid w:val="00AA1D8D"/>
    <w:rsid w:val="00B47730"/>
    <w:rsid w:val="00BE1D8E"/>
    <w:rsid w:val="00CB0664"/>
    <w:rsid w:val="00CC78CA"/>
    <w:rsid w:val="00D77DCC"/>
    <w:rsid w:val="00DB5905"/>
    <w:rsid w:val="00E34F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F1147C3-A35F-4AD6-8167-AFCA51A8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0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Gay;ChatGPT</dc:creator>
  <cp:keywords/>
  <dc:description>Generated by ChatGPT based on prototype and specified prompts.</dc:description>
  <cp:lastModifiedBy>Will Gay</cp:lastModifiedBy>
  <cp:revision>13</cp:revision>
  <dcterms:created xsi:type="dcterms:W3CDTF">2013-12-23T23:15:00Z</dcterms:created>
  <dcterms:modified xsi:type="dcterms:W3CDTF">2025-08-05T03:06:00Z</dcterms:modified>
  <cp:category/>
</cp:coreProperties>
</file>