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CPOF Membership Update Form</w:t>
      </w:r>
    </w:p>
    <w:p>
      <w:r>
        <w:t>Please review and update the following information. Once complete, digitally sign and submit.</w:t>
      </w:r>
    </w:p>
    <w:p>
      <w:r>
        <w:t>First Name: ______________________________</w:t>
      </w:r>
    </w:p>
    <w:p>
      <w:r>
        <w:t>Last Name: ______________________________</w:t>
      </w:r>
    </w:p>
    <w:p>
      <w:r>
        <w:t>Last 4 of SSN: ______________________________</w:t>
      </w:r>
    </w:p>
    <w:p>
      <w:r>
        <w:t>Street Address: ______________________________</w:t>
      </w:r>
    </w:p>
    <w:p>
      <w:r>
        <w:t>City: ______________________________</w:t>
      </w:r>
    </w:p>
    <w:p>
      <w:r>
        <w:t>State: ______________________________</w:t>
      </w:r>
    </w:p>
    <w:p>
      <w:r>
        <w:t>Zip Code: ______________________________</w:t>
      </w:r>
    </w:p>
    <w:p>
      <w:r>
        <w:t>Facility: ______________________________</w:t>
      </w:r>
    </w:p>
    <w:p>
      <w:r>
        <w:t>Current Donation Amount: ______________________________</w:t>
      </w:r>
    </w:p>
    <w:p>
      <w:r>
        <w:t>Person of Choice: ______________________________</w:t>
      </w:r>
    </w:p>
    <w:p>
      <w:r>
        <w:br/>
        <w:t>Signature:</w:t>
      </w:r>
    </w:p>
    <w:p>
      <w:r>
        <w:t>______________________________________________________</w:t>
      </w:r>
    </w:p>
    <w:p>
      <w:r>
        <w:t>Digital Signature (Insert &gt; Text &gt; Signature Line)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